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32279-2023 i Vingåkers kommun</w:t>
      </w:r>
    </w:p>
    <w:p>
      <w:r>
        <w:t>Detta dokument behandlar höga naturvärden i avverkningsamälan A 32279-2023 i Vingåkers kommun. Denna avverkningsanmälan inkom 2023-07-02 och omfattar 11,8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32279-2023.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6542961, E 555631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