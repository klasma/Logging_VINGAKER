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14098-2022 i Vingåkers kommun</w:t>
      </w:r>
    </w:p>
    <w:p>
      <w:r>
        <w:t>Detta dokument behandlar höga naturvärden i avverkningsamälan A 14098-2022 i Vingåkers kommun. Denna avverkningsanmälan inkom 2022-03-31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järpe (NT, §4), spillkråka (NT,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14098-2022.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6537684, E 552942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Spillkråka (NT, §4)</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