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31390-2020 i Vingåkers kommun</w:t>
      </w:r>
    </w:p>
    <w:p>
      <w:r>
        <w:t>Detta dokument behandlar höga naturvärden i avverkningsamälan A 31390-2020 i Vingåkers kommun. Denna avverkningsanmälan inkom 2020-06-30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brandtaggsvamp (VU), fjällig taggsvamp s.str. (S), grönpyrola (S), guldlockmossa (S), kalktallört (S), platt fjädermossa (S), rödgul trumpetsvamp (S), skarp dropptaggsvamp (S), svavelriska (S), sårläka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1390-2020.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6557562, E 553415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